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for Optimizing Artificial Blood Vessel Selection</w:t>
      </w:r>
    </w:p>
    <w:p>
      <w:pPr>
        <w:pStyle w:val="Heading1"/>
      </w:pPr>
      <w:r>
        <w:t>Step 1: Import Library dan Upload Data</w:t>
      </w:r>
    </w:p>
    <w:p>
      <w:r>
        <w:br/>
        <w:t>Pertama-tama, kita perlu mengimpor beberapa pustaka Python yang akan digunakan untuk analisis data dan pemodelan AI. Setelah itu, kita akan mengunggah data Anda.</w:t>
        <w:br/>
        <w:t>Berikut adalah kode untuk mengimpor pustaka yang dibutuhkan dan membaca data dari file yang diunggah:</w:t>
        <w:br/>
      </w:r>
    </w:p>
    <w:p>
      <w:r>
        <w:br/>
        <w:t># Mengimpor pustaka yang dibutuhkan</w:t>
        <w:br/>
        <w:t>import pandas as pd  # Untuk manipulasi data</w:t>
        <w:br/>
        <w:t>import numpy as np  # Untuk perhitungan numerik</w:t>
        <w:br/>
        <w:t>from sklearn.model_selection import train_test_split  # Untuk membagi data</w:t>
        <w:br/>
        <w:t>from sklearn.preprocessing import StandardScaler  # Untuk normalisasi data</w:t>
        <w:br/>
        <w:t>from sklearn.ensemble import RandomForestClassifier  # Untuk model klasifikasi</w:t>
        <w:br/>
        <w:t>from sklearn.metrics import accuracy_score, classification_report, confusion_matrix  # Untuk evaluasi model</w:t>
        <w:br/>
        <w:t>import matplotlib.pyplot as plt  # Untuk visualisasi</w:t>
        <w:br/>
        <w:t>import seaborn as sns  # Untuk visualisasi lebih lanjut</w:t>
        <w:br/>
        <w:t>import joblib  # Untuk menyimpan model</w:t>
        <w:br/>
        <w:br/>
        <w:t># Membaca data dari file yang diunggah</w:t>
        <w:br/>
        <w:t>file_path = '/mnt/data/artificial_blood_vessel_dataset.xlsx'</w:t>
        <w:br/>
        <w:t>df = pd.read_excel(file_path)</w:t>
        <w:br/>
        <w:br/>
        <w:t># Menampilkan beberapa baris pertama untuk memeriksa struktur data</w:t>
        <w:br/>
        <w:t>df.head()</w:t>
        <w:br/>
      </w:r>
    </w:p>
    <w:p>
      <w:pPr>
        <w:pStyle w:val="Heading1"/>
      </w:pPr>
      <w:r>
        <w:t>Step 2: Pembersihan dan Pra-pemrosesan Data</w:t>
      </w:r>
    </w:p>
    <w:p>
      <w:r>
        <w:br/>
        <w:t>Pada langkah ini, kita akan melakukan beberapa pemrosesan data. Ini mencakup:</w:t>
        <w:br/>
        <w:t>- Mengonversi kolom kategorikal (misalnya, jenis kelamin, jenis pembuluh darah, riwayat operasi) menjadi format numerik agar bisa diproses oleh model.</w:t>
        <w:br/>
        <w:t>- Menghapus kolom yang tidak relevan seperti `Patient_ID`.</w:t>
        <w:br/>
        <w:t>- Menangani nilai yang hilang jika ada.</w:t>
        <w:br/>
        <w:t>Berikut adalah kode untuk pembersihan data:</w:t>
        <w:br/>
      </w:r>
    </w:p>
    <w:p>
      <w:r>
        <w:br/>
        <w:t># Mengonversi kolom kategorikal menjadi numerik</w:t>
        <w:br/>
        <w:t>df['Gender'] = df['Gender'].map({'Female': 1, 'Male': 0})</w:t>
        <w:br/>
        <w:t>df['Vessel_Type'] = df['Vessel_Type'].map({'Artery': 0, 'Vein': 1, 'Capillary': 2})</w:t>
        <w:br/>
        <w:t>df['Previous_Surgery_History'] = df['Previous_Surgery_History'].map({'Yes': 1, 'No': 0})</w:t>
        <w:br/>
        <w:br/>
        <w:t># Menghapus kolom 'Patient_ID' karena tidak relevan untuk analisis</w:t>
        <w:br/>
        <w:t>df = df.drop(columns=['Patient_ID'])</w:t>
        <w:br/>
        <w:br/>
        <w:t># Memeriksa apakah ada nilai yang hilang</w:t>
        <w:br/>
        <w:t>df.isnull().sum()</w:t>
        <w:br/>
        <w:br/>
        <w:t># Jika ada nilai yang hilang, kita bisa menggantinya dengan nilai rata-rata</w:t>
        <w:br/>
        <w:t>df.fillna(df.mean(), inplace=True)</w:t>
        <w:br/>
        <w:br/>
        <w:t># Menampilkan beberapa baris setelah pemrosesan</w:t>
        <w:br/>
        <w:t>df.head()</w:t>
        <w:br/>
      </w:r>
    </w:p>
    <w:p>
      <w:pPr>
        <w:pStyle w:val="Heading1"/>
      </w:pPr>
      <w:r>
        <w:t>Step 3: Memisahkan Fitur (X) dan Target (y)</w:t>
      </w:r>
    </w:p>
    <w:p>
      <w:r>
        <w:br/>
        <w:t>Sekarang kita akan memisahkan kolom fitur (variabel yang digunakan untuk prediksi) dan target (variabel yang ingin kita prediksi).</w:t>
        <w:br/>
      </w:r>
    </w:p>
    <w:p>
      <w:r>
        <w:br/>
        <w:t># Menentukan fitur (X) dan target (y)</w:t>
        <w:br/>
        <w:t>X = df.drop(columns=['Selected_for_Artificial_Vessel'])  # Semua kolom kecuali target</w:t>
        <w:br/>
        <w:t>y = df['Selected_for_Artificial_Vessel']  # Kolom target yang ingin diprediksi</w:t>
        <w:br/>
      </w:r>
    </w:p>
    <w:p>
      <w:pPr>
        <w:pStyle w:val="Heading1"/>
      </w:pPr>
      <w:r>
        <w:t>Step 4: Membagi Data Menjadi Data Pelatihan dan Pengujian</w:t>
      </w:r>
    </w:p>
    <w:p>
      <w:r>
        <w:br/>
        <w:t>Kita akan membagi dataset menjadi dua bagian: data pelatihan untuk melatih model dan data pengujian untuk menguji performa model setelah dilatih. Biasanya, pembagian ini menggunakan rasio 80:20 atau 70:30.</w:t>
        <w:br/>
      </w:r>
    </w:p>
    <w:p>
      <w:r>
        <w:br/>
        <w:t># Membagi data menjadi data pelatihan dan data pengujian (80% pelatihan, 20% pengujian)</w:t>
        <w:br/>
        <w:t>X_train, X_test, y_train, y_test = train_test_split(X, y, test_size=0.2, random_state=42)</w:t>
        <w:br/>
        <w:br/>
        <w:t># Normalisasi data (fitur berada dalam skala yang sama)</w:t>
        <w:br/>
        <w:t>scaler = StandardScaler()</w:t>
        <w:br/>
        <w:t>X_train = scaler.fit_transform(X_train)  # Normalisasi data pelatihan</w:t>
        <w:br/>
        <w:t>X_test = scaler.transform(X_test)  # Normalisasi data pengujian</w:t>
        <w:br/>
      </w:r>
    </w:p>
    <w:p>
      <w:pPr>
        <w:pStyle w:val="Heading1"/>
      </w:pPr>
      <w:r>
        <w:t>Step 5: Membangun dan Melatih Model AI (Random Forest)</w:t>
      </w:r>
    </w:p>
    <w:p>
      <w:r>
        <w:br/>
        <w:t>Pada langkah ini, kita akan menggunakan Random Forest Classifier, yang merupakan algoritma pembelajaran mesin yang kuat dan sering digunakan untuk masalah klasifikasi.</w:t>
        <w:br/>
      </w:r>
    </w:p>
    <w:p>
      <w:r>
        <w:br/>
        <w:t># Membuat model Random Forest</w:t>
        <w:br/>
        <w:t>model = RandomForestClassifier(n_estimators=100, random_state=42)</w:t>
        <w:br/>
        <w:br/>
        <w:t># Melatih model dengan data pelatihan</w:t>
        <w:br/>
        <w:t>model.fit(X_train, y_train)</w:t>
        <w:br/>
      </w:r>
    </w:p>
    <w:p>
      <w:pPr>
        <w:pStyle w:val="Heading1"/>
      </w:pPr>
      <w:r>
        <w:t>Step 6: Evaluasi Model</w:t>
      </w:r>
    </w:p>
    <w:p>
      <w:r>
        <w:br/>
        <w:t>Setelah model dilatih, langkah selanjutnya adalah mengevaluasi kinerjanya dengan menggunakan data pengujian. Ini termasuk menghitung akurasi, membuat laporan klasifikasi, dan menampilkan matriks kebingungungan.</w:t>
        <w:br/>
      </w:r>
    </w:p>
    <w:p>
      <w:r>
        <w:br/>
        <w:t># Membuat prediksi pada data pengujian</w:t>
        <w:br/>
        <w:t>y_pred = model.predict(X_test)</w:t>
        <w:br/>
        <w:br/>
        <w:t># Menghitung akurasi</w:t>
        <w:br/>
        <w:t>accuracy = accuracy_score(y_test, y_pred)</w:t>
        <w:br/>
        <w:t>print(f'Akurasi Model: {accuracy:.2f}')</w:t>
        <w:br/>
        <w:br/>
        <w:t># Menampilkan laporan klasifikasi</w:t>
        <w:br/>
        <w:t>print(classification_report(y_test, y_pred))</w:t>
        <w:br/>
        <w:br/>
        <w:t># Matriks kebingungungan</w:t>
        <w:br/>
        <w:t>cm = confusion_matrix(y_test, y_pred)</w:t>
        <w:br/>
        <w:br/>
        <w:t># Visualisasi matriks kebingungungan</w:t>
        <w:br/>
        <w:t>plt.figure(figsize=(8, 6))</w:t>
        <w:br/>
        <w:t>sns.heatmap(cm, annot=True, fmt='d', cmap='Blues', xticklabels=['Tidak Terpilih', 'Terpilih'], yticklabels=['Tidak Terpilih', 'Terpilih'])</w:t>
        <w:br/>
        <w:t>plt.xlabel('Prediksi')</w:t>
        <w:br/>
        <w:t>plt.ylabel('Aktual')</w:t>
        <w:br/>
        <w:t>plt.title('Matriks Kebingungungan')</w:t>
        <w:br/>
        <w:t>plt.show()</w:t>
        <w:br/>
      </w:r>
    </w:p>
    <w:p>
      <w:pPr>
        <w:pStyle w:val="Heading1"/>
      </w:pPr>
      <w:r>
        <w:t>Step 7: Menyimpan Model untuk Penggunaan di Masa Depan</w:t>
      </w:r>
    </w:p>
    <w:p>
      <w:r>
        <w:br/>
        <w:t>Jika Anda puas dengan kinerja model, Anda bisa menyimpan model yang sudah dilatih untuk digunakan kembali di masa depan tanpa perlu melatihnya lagi.</w:t>
        <w:br/>
      </w:r>
    </w:p>
    <w:p>
      <w:r>
        <w:br/>
        <w:t># Menyimpan model yang sudah dilatih ke dalam file</w:t>
        <w:br/>
        <w:t>joblib.dump(model, '/mnt/data/artificial_blood_vessel_model.pkl')</w:t>
        <w:br/>
        <w:br/>
        <w:t># Memuat model yang sudah disimpan untuk penggunaan selanjutnya</w:t>
        <w:br/>
        <w:t>loaded_model = joblib.load('/mnt/data/artificial_blood_vessel_model.pkl')</w:t>
        <w:br/>
      </w:r>
    </w:p>
    <w:p>
      <w:pPr>
        <w:pStyle w:val="Heading1"/>
      </w:pPr>
      <w:r>
        <w:t>Step 8: Prediksi dengan Data Baru</w:t>
      </w:r>
    </w:p>
    <w:p>
      <w:r>
        <w:br/>
        <w:t>Setelah model disimpan, Anda dapat menggunakannya untuk melakukan prediksi dengan data pasien baru. Data baru harus diproses dengan cara yang sama seperti data pelatihan, termasuk normalisasi.</w:t>
        <w:br/>
      </w:r>
    </w:p>
    <w:p>
      <w:r>
        <w:br/>
        <w:t># Contoh data pasien baru (misalnya, seorang pasien baru)</w:t>
        <w:br/>
        <w:t># Misalkan data baru memiliki fitur seperti ini: [Umur, Gender, Jenis Pembuluh Darah, Diameter, Panjang, Indeks Elastisitas, Tekanan Darah, Persentase Penyumbatan, Riwayat Operasi, Skor Kompatibilitas]</w:t>
        <w:br/>
        <w:t>new_data = np.array([[69, 1, 0, 5.54, 175, 1.85, 106, 32.3, 0, 98.98]])  # Data baru pasien</w:t>
        <w:br/>
        <w:br/>
        <w:t># Normalisasi data baru menggunakan scaler yang sama</w:t>
        <w:br/>
        <w:t>new_data = scaler.transform(new_data)</w:t>
        <w:br/>
        <w:br/>
        <w:t># Melakukan prediksi apakah pembuluh darah tersebut terpilih atau tidak</w:t>
        <w:br/>
        <w:t>prediction = loaded_model.predict(new_data)</w:t>
        <w:br/>
        <w:t>print(f'Prediksi: {"Terpilih" if prediction[0] == 1 else "Tidak Terpilih"}')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